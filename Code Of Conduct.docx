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Code of Conduct for Student-ify Experience</w:t>
      </w:r>
    </w:p>
    <w:p>
      <w:r>
        <w:t>Welcome to the Student-ify Experience platform! Our mission is to create an inclusive and supportive environment for all students to learn, share, and grow. To ensure a positive and respectful community, we ask all users to adhere to the following Code of Conduct:</w:t>
      </w:r>
    </w:p>
    <w:p>
      <w:r>
        <w:t>---</w:t>
      </w:r>
    </w:p>
    <w:p>
      <w:pPr>
        <w:pStyle w:val="Heading2"/>
      </w:pPr>
      <w:r>
        <w:t>1. Respectful Behavior</w:t>
      </w:r>
    </w:p>
    <w:p>
      <w:pPr>
        <w:pStyle w:val="ListBullet"/>
      </w:pPr>
      <w:r>
        <w:t>- Treat everyone with kindness, respect, and empathy.</w:t>
      </w:r>
    </w:p>
    <w:p>
      <w:pPr>
        <w:pStyle w:val="ListBullet"/>
      </w:pPr>
      <w:r>
        <w:t>- Avoid offensive, discriminatory, or harmful language and actions based on race, gender, religion, sexual orientation, disability, or any other personal characteristics.</w:t>
      </w:r>
    </w:p>
    <w:p>
      <w:pPr>
        <w:pStyle w:val="ListBullet"/>
      </w:pPr>
      <w:r>
        <w:t>- Engage in constructive and respectful discussions, even when opinions differ.</w:t>
      </w:r>
    </w:p>
    <w:p>
      <w:pPr>
        <w:pStyle w:val="Heading2"/>
      </w:pPr>
      <w:r>
        <w:t>2. Integrity and Honesty</w:t>
      </w:r>
    </w:p>
    <w:p>
      <w:pPr>
        <w:pStyle w:val="ListBullet"/>
      </w:pPr>
      <w:r>
        <w:t>- Provide accurate and truthful information when interacting with the platform and its community.</w:t>
      </w:r>
    </w:p>
    <w:p>
      <w:pPr>
        <w:pStyle w:val="ListBullet"/>
      </w:pPr>
      <w:r>
        <w:t>- Do not engage in plagiarism, cheating, or any activity that compromises the integrity of the platform.</w:t>
      </w:r>
    </w:p>
    <w:p>
      <w:pPr>
        <w:pStyle w:val="Heading2"/>
      </w:pPr>
      <w:r>
        <w:t>3. No Harassment or Abuse</w:t>
      </w:r>
    </w:p>
    <w:p>
      <w:pPr>
        <w:pStyle w:val="ListBullet"/>
      </w:pPr>
      <w:r>
        <w:t>- Harassment, bullying, and any form of abusive behavior are strictly prohibited.</w:t>
      </w:r>
    </w:p>
    <w:p>
      <w:pPr>
        <w:pStyle w:val="ListBullet"/>
      </w:pPr>
      <w:r>
        <w:t>- Refrain from sending unsolicited messages or spamming other users.</w:t>
      </w:r>
    </w:p>
    <w:p>
      <w:pPr>
        <w:pStyle w:val="ListBullet"/>
      </w:pPr>
      <w:r>
        <w:t>- Report any incidents of harassment or abuse to the platform administrators.</w:t>
      </w:r>
    </w:p>
    <w:p>
      <w:pPr>
        <w:pStyle w:val="Heading2"/>
      </w:pPr>
      <w:r>
        <w:t>4. Privacy and Security</w:t>
      </w:r>
    </w:p>
    <w:p>
      <w:pPr>
        <w:pStyle w:val="ListBullet"/>
      </w:pPr>
      <w:r>
        <w:t>- Respect the privacy of others. Do not share or misuse personal information.</w:t>
      </w:r>
    </w:p>
    <w:p>
      <w:pPr>
        <w:pStyle w:val="ListBullet"/>
      </w:pPr>
      <w:r>
        <w:t>- Avoid sharing sensitive or confidential information on public forums.</w:t>
      </w:r>
    </w:p>
    <w:p>
      <w:pPr>
        <w:pStyle w:val="ListBullet"/>
      </w:pPr>
      <w:r>
        <w:t>- Follow the platform’s guidelines for data protection and security.</w:t>
      </w:r>
    </w:p>
    <w:p>
      <w:pPr>
        <w:pStyle w:val="Heading2"/>
      </w:pPr>
      <w:r>
        <w:t>5. Content Guidelines</w:t>
      </w:r>
    </w:p>
    <w:p>
      <w:pPr>
        <w:pStyle w:val="ListBullet"/>
      </w:pPr>
      <w:r>
        <w:t>- Share content that is relevant, respectful, and beneficial to the community.</w:t>
      </w:r>
    </w:p>
    <w:p>
      <w:pPr>
        <w:pStyle w:val="ListBullet"/>
      </w:pPr>
      <w:r>
        <w:t>- Do not post content that is inappropriate, offensive, or violates intellectual property rights.</w:t>
      </w:r>
    </w:p>
    <w:p>
      <w:pPr>
        <w:pStyle w:val="ListBullet"/>
      </w:pPr>
      <w:r>
        <w:t>- Refrain from sharing malicious links or engaging in fraudulent activities.</w:t>
      </w:r>
    </w:p>
    <w:p>
      <w:pPr>
        <w:pStyle w:val="Heading2"/>
      </w:pPr>
      <w:r>
        <w:t>6. Compliance with Laws</w:t>
      </w:r>
    </w:p>
    <w:p>
      <w:pPr>
        <w:pStyle w:val="ListBullet"/>
      </w:pPr>
      <w:r>
        <w:t>- Adhere to all applicable laws and regulations when using the platform.</w:t>
      </w:r>
    </w:p>
    <w:p>
      <w:pPr>
        <w:pStyle w:val="ListBullet"/>
      </w:pPr>
      <w:r>
        <w:t>- Do not engage in illegal activities, including but not limited to hacking, fraud, or copyright infringement.</w:t>
      </w:r>
    </w:p>
    <w:p>
      <w:pPr>
        <w:pStyle w:val="Heading2"/>
      </w:pPr>
      <w:r>
        <w:t>7. Enforcement</w:t>
      </w:r>
    </w:p>
    <w:p>
      <w:pPr>
        <w:pStyle w:val="ListBullet"/>
      </w:pPr>
      <w:r>
        <w:t>- Violations of this Code of Conduct may result in temporary or permanent suspension of access to the platform.</w:t>
      </w:r>
    </w:p>
    <w:p>
      <w:pPr>
        <w:pStyle w:val="ListBullet"/>
      </w:pPr>
      <w:r>
        <w:t>- Serious violations may be reported to appropriate legal authorities.</w:t>
      </w:r>
    </w:p>
    <w:p>
      <w:pPr>
        <w:pStyle w:val="Heading2"/>
      </w:pPr>
      <w:r>
        <w:t>8. Reporting Issues</w:t>
      </w:r>
    </w:p>
    <w:p>
      <w:pPr>
        <w:pStyle w:val="ListBullet"/>
      </w:pPr>
      <w:r>
        <w:t>- If you experience or witness any behavior that violates this Code of Conduct, please report it immediately to [admin email/contact form].</w:t>
      </w:r>
    </w:p>
    <w:p>
      <w:pPr>
        <w:pStyle w:val="ListBullet"/>
      </w:pPr>
      <w:r>
        <w:t>- All reports will be reviewed and addressed promptly and confidentially.</w:t>
      </w:r>
    </w:p>
    <w:p>
      <w:r>
        <w:t>---</w:t>
      </w:r>
    </w:p>
    <w:p>
      <w:r>
        <w:t>By participating in the Student-ify Experience platform, you agree to follow this Code of Conduct. Let’s work together to maintain a positive and welcoming environment for everyone!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